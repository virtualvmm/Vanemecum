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F1EAA" w14:textId="77777777" w:rsidR="00D21B6A" w:rsidRDefault="00000000">
      <w:pPr>
        <w:pStyle w:val="Ttulo"/>
      </w:pPr>
      <w:r>
        <w:t>Guía de Instalación – Proyecto Vanemecum (Laravel)</w:t>
      </w:r>
    </w:p>
    <w:p w14:paraId="5FB82597" w14:textId="77777777" w:rsidR="00D21B6A" w:rsidRDefault="00000000">
      <w:r>
        <w:t>Esta guía explica cómo instalar y ejecutar el proyecto Vanemecum, desarrollado en Laravel, en un entorno local usando XAMPP y Windows.</w:t>
      </w:r>
    </w:p>
    <w:p w14:paraId="3686F6C9" w14:textId="77777777" w:rsidR="00D21B6A" w:rsidRDefault="00000000">
      <w:pPr>
        <w:pStyle w:val="Ttulo1"/>
      </w:pPr>
      <w:r>
        <w:t>1. Requisitos previos</w:t>
      </w:r>
    </w:p>
    <w:p w14:paraId="72B64A31" w14:textId="77777777" w:rsidR="00D21B6A" w:rsidRDefault="00000000">
      <w:pPr>
        <w:pStyle w:val="Listaconnmeros"/>
      </w:pPr>
      <w:r>
        <w:t xml:space="preserve">XAMPP: Servidor Apache y MySQL </w:t>
      </w:r>
      <w:proofErr w:type="gramStart"/>
      <w:r>
        <w:t>para PHP</w:t>
      </w:r>
      <w:proofErr w:type="gramEnd"/>
      <w:r>
        <w:t>.</w:t>
      </w:r>
    </w:p>
    <w:p w14:paraId="56493D73" w14:textId="77777777" w:rsidR="00D21B6A" w:rsidRDefault="00000000">
      <w:pPr>
        <w:pStyle w:val="Listaconnmeros"/>
      </w:pPr>
      <w:r>
        <w:t>PHP 8.1+ incluido en XAMPP. Verifica con `php -v`.</w:t>
      </w:r>
    </w:p>
    <w:p w14:paraId="52C74429" w14:textId="77777777" w:rsidR="00D21B6A" w:rsidRDefault="00000000">
      <w:pPr>
        <w:pStyle w:val="Listaconnmeros"/>
      </w:pPr>
      <w:r>
        <w:t>Composer: gestor de dependencias de PHP. Verifica con `composer -V`.</w:t>
      </w:r>
    </w:p>
    <w:p w14:paraId="418EBB80" w14:textId="77777777" w:rsidR="00D21B6A" w:rsidRDefault="00000000">
      <w:pPr>
        <w:pStyle w:val="Listaconnmeros"/>
      </w:pPr>
      <w:r>
        <w:t>Git: control de versiones. Verifica con `git --version`.</w:t>
      </w:r>
    </w:p>
    <w:p w14:paraId="1BBBF8D7" w14:textId="77777777" w:rsidR="00D21B6A" w:rsidRDefault="00000000">
      <w:pPr>
        <w:pStyle w:val="Ttulo1"/>
      </w:pPr>
      <w:r>
        <w:t>2. Clonar el repositorio</w:t>
      </w:r>
    </w:p>
    <w:p w14:paraId="154613B2" w14:textId="77777777" w:rsidR="00D21B6A" w:rsidRDefault="00000000">
      <w:pPr>
        <w:pStyle w:val="Listaconnmeros"/>
      </w:pPr>
      <w:r>
        <w:t>Abre Git Bash y ejecuta:</w:t>
      </w:r>
      <w:r>
        <w:br/>
        <w:t>cd C:/xampp/htdocs</w:t>
      </w:r>
      <w:r>
        <w:br/>
        <w:t>git clone https://github.com/virtualvmm/Vanemecum.git</w:t>
      </w:r>
      <w:r>
        <w:br/>
        <w:t>cd Vanemecum</w:t>
      </w:r>
    </w:p>
    <w:p w14:paraId="3C6E40FF" w14:textId="77777777" w:rsidR="00D21B6A" w:rsidRDefault="00000000">
      <w:pPr>
        <w:pStyle w:val="Ttulo1"/>
      </w:pPr>
      <w:r>
        <w:t>3. Instalar dependencias</w:t>
      </w:r>
    </w:p>
    <w:p w14:paraId="6CC04C5A" w14:textId="77777777" w:rsidR="00D21B6A" w:rsidRDefault="00000000">
      <w:pPr>
        <w:pStyle w:val="Listaconnmeros"/>
      </w:pPr>
      <w:r>
        <w:t xml:space="preserve">composer </w:t>
      </w:r>
      <w:proofErr w:type="gramStart"/>
      <w:r>
        <w:t>install</w:t>
      </w:r>
      <w:proofErr w:type="gramEnd"/>
    </w:p>
    <w:p w14:paraId="283E111B" w14:textId="77777777" w:rsidR="00D21B6A" w:rsidRDefault="00000000">
      <w:pPr>
        <w:pStyle w:val="Ttulo1"/>
      </w:pPr>
      <w:r>
        <w:t>4. Configuración del entorno</w:t>
      </w:r>
    </w:p>
    <w:p w14:paraId="70230EC0" w14:textId="77777777" w:rsidR="00D21B6A" w:rsidRDefault="00000000">
      <w:pPr>
        <w:pStyle w:val="Listaconnmeros"/>
      </w:pPr>
      <w:r>
        <w:t>Copia el archivo de ejemplo:</w:t>
      </w:r>
      <w:r>
        <w:br/>
      </w:r>
      <w:proofErr w:type="gramStart"/>
      <w:r>
        <w:t>cp .env</w:t>
      </w:r>
      <w:proofErr w:type="gramEnd"/>
      <w:r>
        <w:t>.</w:t>
      </w:r>
      <w:proofErr w:type="gramStart"/>
      <w:r>
        <w:t>example .env</w:t>
      </w:r>
      <w:proofErr w:type="gramEnd"/>
    </w:p>
    <w:p w14:paraId="0BF9C2B4" w14:textId="77777777" w:rsidR="00D21B6A" w:rsidRDefault="00000000">
      <w:pPr>
        <w:pStyle w:val="Listaconnmeros"/>
      </w:pPr>
      <w:r>
        <w:t xml:space="preserve">Edita </w:t>
      </w:r>
      <w:proofErr w:type="gramStart"/>
      <w:r>
        <w:t>`.env</w:t>
      </w:r>
      <w:proofErr w:type="gramEnd"/>
      <w:r>
        <w:t>` para configurar la base de datos MySQL:</w:t>
      </w:r>
      <w:r>
        <w:br/>
        <w:t>DB_CONNECTION=mysql</w:t>
      </w:r>
      <w:r>
        <w:br/>
        <w:t>DB_HOST=127.0.0.1</w:t>
      </w:r>
      <w:r>
        <w:br/>
        <w:t>DB_PORT=3306</w:t>
      </w:r>
      <w:r>
        <w:br/>
        <w:t>DB_DATABASE=vanemecum</w:t>
      </w:r>
      <w:r>
        <w:br/>
        <w:t>DB_USERNAME=root</w:t>
      </w:r>
      <w:r>
        <w:br/>
        <w:t>DB_PASSWORD=</w:t>
      </w:r>
    </w:p>
    <w:p w14:paraId="07AF3D0D" w14:textId="77777777" w:rsidR="00D21B6A" w:rsidRDefault="00000000">
      <w:pPr>
        <w:pStyle w:val="Listaconnmeros"/>
      </w:pPr>
      <w:r>
        <w:t>Crea la base de datos `vanemecum` en phpMyAdmin.</w:t>
      </w:r>
    </w:p>
    <w:p w14:paraId="68C5BE0A" w14:textId="77777777" w:rsidR="00D21B6A" w:rsidRDefault="00000000">
      <w:pPr>
        <w:pStyle w:val="Ttulo1"/>
      </w:pPr>
      <w:r>
        <w:t>5. Generar clave de la aplicación</w:t>
      </w:r>
    </w:p>
    <w:p w14:paraId="051866D2" w14:textId="77777777" w:rsidR="00D21B6A" w:rsidRDefault="00000000">
      <w:pPr>
        <w:pStyle w:val="Listaconnmeros"/>
      </w:pPr>
      <w:r>
        <w:t xml:space="preserve">php artisan </w:t>
      </w:r>
      <w:proofErr w:type="gramStart"/>
      <w:r>
        <w:t>key:generate</w:t>
      </w:r>
      <w:proofErr w:type="gramEnd"/>
      <w:r>
        <w:br/>
        <w:t xml:space="preserve">Esto actualiza automáticamente APP_KEY en el </w:t>
      </w:r>
      <w:proofErr w:type="gramStart"/>
      <w:r>
        <w:t>archivo .env</w:t>
      </w:r>
      <w:proofErr w:type="gramEnd"/>
      <w:r>
        <w:t>.</w:t>
      </w:r>
    </w:p>
    <w:p w14:paraId="142D29F5" w14:textId="77777777" w:rsidR="00D21B6A" w:rsidRDefault="00000000">
      <w:pPr>
        <w:pStyle w:val="Ttulo1"/>
      </w:pPr>
      <w:r>
        <w:lastRenderedPageBreak/>
        <w:t>6. Ejecutar el servidor local</w:t>
      </w:r>
    </w:p>
    <w:p w14:paraId="23AF612A" w14:textId="77777777" w:rsidR="00D21B6A" w:rsidRDefault="00000000">
      <w:pPr>
        <w:pStyle w:val="Listaconnmeros"/>
      </w:pPr>
      <w:r>
        <w:t>php artisan serve</w:t>
      </w:r>
      <w:r>
        <w:br/>
        <w:t>Abre el navegador en http://127.0.0.1:8000</w:t>
      </w:r>
      <w:r>
        <w:br/>
        <w:t>Deberías ver la página de bienvenida de Laravel.</w:t>
      </w:r>
    </w:p>
    <w:p w14:paraId="1A2F54D6" w14:textId="77777777" w:rsidR="00D21B6A" w:rsidRDefault="00000000">
      <w:pPr>
        <w:pStyle w:val="Ttulo1"/>
      </w:pPr>
      <w:r>
        <w:t>7. Comandos útiles de Git</w:t>
      </w:r>
    </w:p>
    <w:p w14:paraId="24D661A6" w14:textId="77777777" w:rsidR="00D21B6A" w:rsidRDefault="00000000">
      <w:pPr>
        <w:pStyle w:val="Listaconnmeros"/>
      </w:pPr>
      <w:r>
        <w:t>Verificar estado: git status</w:t>
      </w:r>
    </w:p>
    <w:p w14:paraId="4F6CD0DB" w14:textId="77777777" w:rsidR="00D21B6A" w:rsidRDefault="00000000">
      <w:pPr>
        <w:pStyle w:val="Listaconnmeros"/>
      </w:pPr>
      <w:r>
        <w:t>Agregar cambios y hacer commit:</w:t>
      </w:r>
      <w:r>
        <w:br/>
        <w:t xml:space="preserve">git </w:t>
      </w:r>
      <w:proofErr w:type="gramStart"/>
      <w:r>
        <w:t>add .</w:t>
      </w:r>
      <w:proofErr w:type="gramEnd"/>
      <w:r>
        <w:br/>
        <w:t>git commit -m 'Mensaje descriptivo'</w:t>
      </w:r>
    </w:p>
    <w:p w14:paraId="1C953A34" w14:textId="77777777" w:rsidR="00D21B6A" w:rsidRDefault="00000000">
      <w:pPr>
        <w:pStyle w:val="Listaconnmeros"/>
      </w:pPr>
      <w:r>
        <w:t>Subir cambios a GitHub: git push</w:t>
      </w:r>
    </w:p>
    <w:p w14:paraId="23E68BCC" w14:textId="77777777" w:rsidR="00D21B6A" w:rsidRDefault="00000000">
      <w:pPr>
        <w:pStyle w:val="Ttulo1"/>
      </w:pPr>
      <w:r>
        <w:t>8. Notas importantes</w:t>
      </w:r>
    </w:p>
    <w:p w14:paraId="5E8DDFB5" w14:textId="77777777" w:rsidR="00D21B6A" w:rsidRDefault="00000000">
      <w:pPr>
        <w:pStyle w:val="Listaconnmeros"/>
      </w:pPr>
      <w:r>
        <w:t>Mantén XAMPP y MySQL en ejecución mientras trabajas en el proyecto.</w:t>
      </w:r>
    </w:p>
    <w:p w14:paraId="03CC115A" w14:textId="77777777" w:rsidR="00D21B6A" w:rsidRDefault="00000000">
      <w:pPr>
        <w:pStyle w:val="Listaconnmeros"/>
      </w:pPr>
      <w:r>
        <w:t xml:space="preserve">Este proyecto está configurado para entorno local; para </w:t>
      </w:r>
      <w:proofErr w:type="spellStart"/>
      <w:r>
        <w:t>producción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requerirse</w:t>
      </w:r>
      <w:proofErr w:type="spellEnd"/>
      <w:r>
        <w:t xml:space="preserve"> </w:t>
      </w:r>
      <w:proofErr w:type="spellStart"/>
      <w:r>
        <w:t>configuraciones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>.</w:t>
      </w:r>
    </w:p>
    <w:p w14:paraId="4F7F7303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</w:p>
    <w:p w14:paraId="0E14E724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</w:p>
    <w:p w14:paraId="7719662B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</w:p>
    <w:p w14:paraId="2F02AD44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</w:p>
    <w:p w14:paraId="51D2540F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</w:p>
    <w:p w14:paraId="710A90AB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2EED0F63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1B76C0E2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63DAA68B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26583EE7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089CBE9C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124E7505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052D1F9C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51933434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082BFD48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16DEA2E8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2A5C84B5" w14:textId="761C5101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Comandos</w:t>
      </w:r>
      <w:proofErr w:type="spellEnd"/>
    </w:p>
    <w:p w14:paraId="362FE7B7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418F36E9" w14:textId="75DBFD6F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640AA4">
        <w:rPr>
          <w:sz w:val="40"/>
          <w:szCs w:val="40"/>
        </w:rPr>
        <w:t>1️</w:t>
      </w:r>
      <w:r w:rsidRPr="00640AA4">
        <w:rPr>
          <w:rFonts w:ascii="Segoe UI Symbol" w:hAnsi="Segoe UI Symbol" w:cs="Segoe UI Symbol"/>
          <w:sz w:val="40"/>
          <w:szCs w:val="40"/>
        </w:rPr>
        <w:t>⃣</w:t>
      </w:r>
      <w:r w:rsidRPr="00640AA4">
        <w:rPr>
          <w:sz w:val="40"/>
          <w:szCs w:val="40"/>
        </w:rPr>
        <w:t xml:space="preserve"> </w:t>
      </w:r>
      <w:proofErr w:type="spellStart"/>
      <w:r w:rsidRPr="00640AA4">
        <w:rPr>
          <w:sz w:val="40"/>
          <w:szCs w:val="40"/>
        </w:rPr>
        <w:t>Verificar</w:t>
      </w:r>
      <w:proofErr w:type="spellEnd"/>
      <w:r w:rsidRPr="00640AA4">
        <w:rPr>
          <w:sz w:val="40"/>
          <w:szCs w:val="40"/>
        </w:rPr>
        <w:t xml:space="preserve"> </w:t>
      </w:r>
      <w:proofErr w:type="spellStart"/>
      <w:r w:rsidRPr="00640AA4">
        <w:rPr>
          <w:sz w:val="40"/>
          <w:szCs w:val="40"/>
        </w:rPr>
        <w:t>requisitos</w:t>
      </w:r>
      <w:proofErr w:type="spellEnd"/>
      <w:r w:rsidRPr="00640AA4">
        <w:rPr>
          <w:sz w:val="40"/>
          <w:szCs w:val="40"/>
        </w:rPr>
        <w:t xml:space="preserve"> </w:t>
      </w:r>
      <w:proofErr w:type="spellStart"/>
      <w:r w:rsidRPr="00640AA4">
        <w:rPr>
          <w:sz w:val="40"/>
          <w:szCs w:val="40"/>
        </w:rPr>
        <w:t>previos</w:t>
      </w:r>
      <w:proofErr w:type="spellEnd"/>
    </w:p>
    <w:p w14:paraId="0E12610E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236DD1A5" w14:textId="7070AF0C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  <w:proofErr w:type="spellStart"/>
      <w:r>
        <w:t>php</w:t>
      </w:r>
      <w:proofErr w:type="spellEnd"/>
      <w:r>
        <w:t xml:space="preserve"> -v          #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PHP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 (XAMPP </w:t>
      </w:r>
      <w:proofErr w:type="spellStart"/>
      <w:r>
        <w:t>incluye</w:t>
      </w:r>
      <w:proofErr w:type="spellEnd"/>
      <w:r>
        <w:t xml:space="preserve"> PHP)</w:t>
      </w:r>
    </w:p>
    <w:p w14:paraId="05A37BBB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  <w:r w:rsidRPr="00640AA4">
        <w:rPr>
          <w:noProof/>
        </w:rPr>
        <w:drawing>
          <wp:inline distT="0" distB="0" distL="0" distR="0" wp14:anchorId="43A369B4" wp14:editId="20FDB8E7">
            <wp:extent cx="5486400" cy="3303270"/>
            <wp:effectExtent l="0" t="0" r="0" b="0"/>
            <wp:docPr id="1146432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32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282E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</w:p>
    <w:p w14:paraId="58FDD0DB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</w:p>
    <w:p w14:paraId="47106BF3" w14:textId="26424FD8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  <w:r>
        <w:t xml:space="preserve">composer -V     #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Composer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instalado</w:t>
      </w:r>
      <w:proofErr w:type="spellEnd"/>
    </w:p>
    <w:p w14:paraId="0181404A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</w:p>
    <w:p w14:paraId="527F5F3C" w14:textId="74DF6424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  <w:r w:rsidRPr="00640AA4">
        <w:rPr>
          <w:noProof/>
        </w:rPr>
        <w:drawing>
          <wp:inline distT="0" distB="0" distL="0" distR="0" wp14:anchorId="39119CA9" wp14:editId="73B3C24D">
            <wp:extent cx="5204911" cy="1950889"/>
            <wp:effectExtent l="0" t="0" r="0" b="0"/>
            <wp:docPr id="1451409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0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9D7F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</w:p>
    <w:p w14:paraId="46E539F0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</w:p>
    <w:p w14:paraId="37E68767" w14:textId="5C0A2E4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  <w:r>
        <w:t xml:space="preserve">git --version   #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Git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instalado</w:t>
      </w:r>
      <w:proofErr w:type="spellEnd"/>
    </w:p>
    <w:p w14:paraId="283D3C70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</w:p>
    <w:p w14:paraId="6BA48A79" w14:textId="79CD95D5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  <w:r w:rsidRPr="00640AA4">
        <w:rPr>
          <w:noProof/>
        </w:rPr>
        <w:drawing>
          <wp:inline distT="0" distB="0" distL="0" distR="0" wp14:anchorId="5EFA187E" wp14:editId="532243CF">
            <wp:extent cx="5486400" cy="1788160"/>
            <wp:effectExtent l="0" t="0" r="0" b="2540"/>
            <wp:docPr id="1502011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11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10DE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</w:p>
    <w:p w14:paraId="2F28E506" w14:textId="77777777" w:rsidR="00640AA4" w:rsidRDefault="00640AA4" w:rsidP="00640AA4">
      <w:pPr>
        <w:pStyle w:val="Listaconnmeros"/>
        <w:numPr>
          <w:ilvl w:val="0"/>
          <w:numId w:val="0"/>
        </w:numPr>
        <w:ind w:left="360" w:hanging="360"/>
      </w:pPr>
    </w:p>
    <w:p w14:paraId="5AB6F120" w14:textId="5DDBD184" w:rsidR="00640AA4" w:rsidRDefault="007E014C" w:rsidP="00640AA4">
      <w:pPr>
        <w:pStyle w:val="Listaconnmeros"/>
        <w:numPr>
          <w:ilvl w:val="0"/>
          <w:numId w:val="0"/>
        </w:numPr>
        <w:ind w:left="360" w:hanging="360"/>
        <w:rPr>
          <w:sz w:val="36"/>
          <w:szCs w:val="36"/>
        </w:rPr>
      </w:pPr>
      <w:r w:rsidRPr="007E014C">
        <w:rPr>
          <w:sz w:val="36"/>
          <w:szCs w:val="36"/>
        </w:rPr>
        <w:t>2️</w:t>
      </w:r>
      <w:r w:rsidRPr="007E014C">
        <w:rPr>
          <w:rFonts w:ascii="Segoe UI Symbol" w:hAnsi="Segoe UI Symbol" w:cs="Segoe UI Symbol"/>
          <w:sz w:val="36"/>
          <w:szCs w:val="36"/>
        </w:rPr>
        <w:t>⃣</w:t>
      </w:r>
      <w:r w:rsidRPr="007E014C">
        <w:rPr>
          <w:sz w:val="36"/>
          <w:szCs w:val="36"/>
        </w:rPr>
        <w:t xml:space="preserve"> </w:t>
      </w:r>
      <w:proofErr w:type="spellStart"/>
      <w:r w:rsidRPr="007E014C">
        <w:rPr>
          <w:sz w:val="36"/>
          <w:szCs w:val="36"/>
        </w:rPr>
        <w:t>Instalar</w:t>
      </w:r>
      <w:proofErr w:type="spellEnd"/>
      <w:r w:rsidRPr="007E014C">
        <w:rPr>
          <w:sz w:val="36"/>
          <w:szCs w:val="36"/>
        </w:rPr>
        <w:t xml:space="preserve"> Laravel con Composer </w:t>
      </w:r>
      <w:proofErr w:type="spellStart"/>
      <w:r w:rsidRPr="007E014C">
        <w:rPr>
          <w:sz w:val="36"/>
          <w:szCs w:val="36"/>
        </w:rPr>
        <w:t>en</w:t>
      </w:r>
      <w:proofErr w:type="spellEnd"/>
      <w:r w:rsidRPr="007E014C">
        <w:rPr>
          <w:sz w:val="36"/>
          <w:szCs w:val="36"/>
        </w:rPr>
        <w:t xml:space="preserve"> la </w:t>
      </w:r>
      <w:proofErr w:type="spellStart"/>
      <w:r w:rsidRPr="007E014C">
        <w:rPr>
          <w:sz w:val="36"/>
          <w:szCs w:val="36"/>
        </w:rPr>
        <w:t>carpeta</w:t>
      </w:r>
      <w:proofErr w:type="spellEnd"/>
      <w:r w:rsidRPr="007E014C">
        <w:rPr>
          <w:sz w:val="36"/>
          <w:szCs w:val="36"/>
        </w:rPr>
        <w:t xml:space="preserve"> actual</w:t>
      </w:r>
    </w:p>
    <w:p w14:paraId="053F711A" w14:textId="60BE9F26" w:rsidR="007E014C" w:rsidRDefault="007E014C" w:rsidP="00640AA4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7E014C">
        <w:rPr>
          <w:sz w:val="24"/>
          <w:szCs w:val="24"/>
        </w:rPr>
        <w:t xml:space="preserve">composer create-project </w:t>
      </w:r>
      <w:proofErr w:type="spellStart"/>
      <w:r w:rsidRPr="007E014C">
        <w:rPr>
          <w:sz w:val="24"/>
          <w:szCs w:val="24"/>
        </w:rPr>
        <w:t>laravel</w:t>
      </w:r>
      <w:proofErr w:type="spellEnd"/>
      <w:r w:rsidRPr="007E014C">
        <w:rPr>
          <w:sz w:val="24"/>
          <w:szCs w:val="24"/>
        </w:rPr>
        <w:t>/</w:t>
      </w:r>
      <w:proofErr w:type="spellStart"/>
      <w:proofErr w:type="gramStart"/>
      <w:r w:rsidRPr="007E014C">
        <w:rPr>
          <w:sz w:val="24"/>
          <w:szCs w:val="24"/>
        </w:rPr>
        <w:t>laravel</w:t>
      </w:r>
      <w:proofErr w:type="spellEnd"/>
      <w:r w:rsidRPr="007E014C">
        <w:rPr>
          <w:sz w:val="24"/>
          <w:szCs w:val="24"/>
        </w:rPr>
        <w:t xml:space="preserve"> .</w:t>
      </w:r>
      <w:proofErr w:type="gramEnd"/>
    </w:p>
    <w:p w14:paraId="52BCB07D" w14:textId="4BFF8F59" w:rsidR="00B9347B" w:rsidRDefault="00B9347B" w:rsidP="00640AA4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B9347B">
        <w:rPr>
          <w:sz w:val="24"/>
          <w:szCs w:val="24"/>
        </w:rPr>
        <w:t xml:space="preserve">composer </w:t>
      </w:r>
      <w:proofErr w:type="gramStart"/>
      <w:r w:rsidRPr="00B9347B">
        <w:rPr>
          <w:sz w:val="24"/>
          <w:szCs w:val="24"/>
        </w:rPr>
        <w:t>install</w:t>
      </w:r>
      <w:proofErr w:type="gramEnd"/>
    </w:p>
    <w:p w14:paraId="45A95ADE" w14:textId="77777777" w:rsidR="007E014C" w:rsidRDefault="007E014C" w:rsidP="00640AA4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19E4D3C5" w14:textId="7A9CFE4F" w:rsidR="00B9347B" w:rsidRDefault="007E014C" w:rsidP="00640AA4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7E014C">
        <w:rPr>
          <w:noProof/>
          <w:sz w:val="24"/>
          <w:szCs w:val="24"/>
        </w:rPr>
        <w:drawing>
          <wp:inline distT="0" distB="0" distL="0" distR="0" wp14:anchorId="523A0F0E" wp14:editId="1860780F">
            <wp:extent cx="3932261" cy="2918713"/>
            <wp:effectExtent l="0" t="0" r="0" b="0"/>
            <wp:docPr id="1740354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54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0203" w14:textId="77777777" w:rsidR="00B9347B" w:rsidRDefault="00B9347B" w:rsidP="00640AA4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1A9EA48" w14:textId="1C220C4D" w:rsidR="00B9347B" w:rsidRDefault="00B9347B" w:rsidP="00640AA4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B9347B">
        <w:rPr>
          <w:noProof/>
          <w:sz w:val="24"/>
          <w:szCs w:val="24"/>
        </w:rPr>
        <w:drawing>
          <wp:inline distT="0" distB="0" distL="0" distR="0" wp14:anchorId="613EA7E8" wp14:editId="7142E969">
            <wp:extent cx="5486400" cy="1625600"/>
            <wp:effectExtent l="0" t="0" r="0" b="0"/>
            <wp:docPr id="583515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15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A680" w14:textId="77777777" w:rsidR="007E014C" w:rsidRPr="007E014C" w:rsidRDefault="007E014C" w:rsidP="00640AA4">
      <w:pPr>
        <w:pStyle w:val="Listaconnmero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7E0C7FCC" w14:textId="77777777" w:rsidR="007E014C" w:rsidRDefault="007E014C" w:rsidP="007E014C">
      <w:pPr>
        <w:pStyle w:val="Listaconnmeros"/>
        <w:numPr>
          <w:ilvl w:val="0"/>
          <w:numId w:val="0"/>
        </w:numPr>
        <w:ind w:left="360" w:hanging="360"/>
        <w:rPr>
          <w:sz w:val="36"/>
          <w:szCs w:val="36"/>
        </w:rPr>
      </w:pPr>
      <w:r w:rsidRPr="007E014C">
        <w:rPr>
          <w:sz w:val="36"/>
          <w:szCs w:val="36"/>
        </w:rPr>
        <w:t>3️</w:t>
      </w:r>
      <w:r w:rsidRPr="007E014C">
        <w:rPr>
          <w:rFonts w:ascii="Segoe UI Symbol" w:hAnsi="Segoe UI Symbol" w:cs="Segoe UI Symbol"/>
          <w:sz w:val="36"/>
          <w:szCs w:val="36"/>
        </w:rPr>
        <w:t>⃣</w:t>
      </w:r>
      <w:r w:rsidRPr="007E014C">
        <w:rPr>
          <w:sz w:val="36"/>
          <w:szCs w:val="36"/>
        </w:rPr>
        <w:t xml:space="preserve"> </w:t>
      </w:r>
      <w:proofErr w:type="spellStart"/>
      <w:r w:rsidRPr="007E014C">
        <w:rPr>
          <w:sz w:val="36"/>
          <w:szCs w:val="36"/>
        </w:rPr>
        <w:t>Configurar</w:t>
      </w:r>
      <w:proofErr w:type="spellEnd"/>
      <w:r w:rsidRPr="007E014C">
        <w:rPr>
          <w:sz w:val="36"/>
          <w:szCs w:val="36"/>
        </w:rPr>
        <w:t xml:space="preserve"> </w:t>
      </w:r>
      <w:proofErr w:type="spellStart"/>
      <w:r w:rsidRPr="007E014C">
        <w:rPr>
          <w:sz w:val="36"/>
          <w:szCs w:val="36"/>
        </w:rPr>
        <w:t>el</w:t>
      </w:r>
      <w:proofErr w:type="spellEnd"/>
      <w:r w:rsidRPr="007E014C">
        <w:rPr>
          <w:sz w:val="36"/>
          <w:szCs w:val="36"/>
        </w:rPr>
        <w:t xml:space="preserve"> </w:t>
      </w:r>
      <w:proofErr w:type="spellStart"/>
      <w:r w:rsidRPr="007E014C">
        <w:rPr>
          <w:sz w:val="36"/>
          <w:szCs w:val="36"/>
        </w:rPr>
        <w:t>entorno</w:t>
      </w:r>
      <w:proofErr w:type="spellEnd"/>
      <w:r w:rsidRPr="007E014C">
        <w:rPr>
          <w:sz w:val="36"/>
          <w:szCs w:val="36"/>
        </w:rPr>
        <w:t xml:space="preserve"> de Laravel</w:t>
      </w:r>
    </w:p>
    <w:p w14:paraId="353623CB" w14:textId="57A55DCE" w:rsidR="007E014C" w:rsidRPr="007E014C" w:rsidRDefault="007E014C" w:rsidP="007E014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gramStart"/>
      <w:r w:rsidRPr="007E014C">
        <w:rPr>
          <w:sz w:val="24"/>
          <w:szCs w:val="24"/>
        </w:rPr>
        <w:t>cp .</w:t>
      </w:r>
      <w:proofErr w:type="spellStart"/>
      <w:r w:rsidRPr="007E014C">
        <w:rPr>
          <w:sz w:val="24"/>
          <w:szCs w:val="24"/>
        </w:rPr>
        <w:t>env</w:t>
      </w:r>
      <w:proofErr w:type="gramEnd"/>
      <w:r w:rsidRPr="007E014C">
        <w:rPr>
          <w:sz w:val="24"/>
          <w:szCs w:val="24"/>
        </w:rPr>
        <w:t>.</w:t>
      </w:r>
      <w:proofErr w:type="gramStart"/>
      <w:r w:rsidRPr="007E014C">
        <w:rPr>
          <w:sz w:val="24"/>
          <w:szCs w:val="24"/>
        </w:rPr>
        <w:t>example</w:t>
      </w:r>
      <w:proofErr w:type="spellEnd"/>
      <w:r w:rsidRPr="007E014C">
        <w:rPr>
          <w:sz w:val="24"/>
          <w:szCs w:val="24"/>
        </w:rPr>
        <w:t xml:space="preserve"> .env</w:t>
      </w:r>
      <w:proofErr w:type="gramEnd"/>
    </w:p>
    <w:p w14:paraId="52A1DC91" w14:textId="7907FE88" w:rsidR="007E014C" w:rsidRDefault="007E014C" w:rsidP="007E014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spellStart"/>
      <w:r w:rsidRPr="007E014C">
        <w:rPr>
          <w:sz w:val="24"/>
          <w:szCs w:val="24"/>
        </w:rPr>
        <w:t>php</w:t>
      </w:r>
      <w:proofErr w:type="spellEnd"/>
      <w:r w:rsidRPr="007E014C">
        <w:rPr>
          <w:sz w:val="24"/>
          <w:szCs w:val="24"/>
        </w:rPr>
        <w:t xml:space="preserve"> artisan </w:t>
      </w:r>
      <w:proofErr w:type="spellStart"/>
      <w:proofErr w:type="gramStart"/>
      <w:r w:rsidRPr="007E014C">
        <w:rPr>
          <w:sz w:val="24"/>
          <w:szCs w:val="24"/>
        </w:rPr>
        <w:t>key:generate</w:t>
      </w:r>
      <w:proofErr w:type="spellEnd"/>
      <w:proofErr w:type="gramEnd"/>
    </w:p>
    <w:p w14:paraId="2EE10587" w14:textId="77777777" w:rsidR="009830EE" w:rsidRDefault="009830EE" w:rsidP="007E014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05728FDA" w14:textId="47036720" w:rsidR="009830EE" w:rsidRDefault="009830EE" w:rsidP="007E014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9830EE">
        <w:rPr>
          <w:sz w:val="24"/>
          <w:szCs w:val="24"/>
        </w:rPr>
        <w:drawing>
          <wp:inline distT="0" distB="0" distL="0" distR="0" wp14:anchorId="68980ED0" wp14:editId="2C7D39C0">
            <wp:extent cx="4633362" cy="1432684"/>
            <wp:effectExtent l="0" t="0" r="0" b="0"/>
            <wp:docPr id="853733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3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646B" w14:textId="77777777" w:rsidR="002B093C" w:rsidRDefault="002B093C" w:rsidP="007E014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36DD703" w14:textId="77777777" w:rsidR="002B093C" w:rsidRDefault="002B093C" w:rsidP="007E014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6F30D6A" w14:textId="046D8296" w:rsidR="002B093C" w:rsidRDefault="002B093C" w:rsidP="007E014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4</w:t>
      </w:r>
      <w:r w:rsidRPr="002B093C">
        <w:rPr>
          <w:sz w:val="24"/>
          <w:szCs w:val="24"/>
        </w:rPr>
        <w:t xml:space="preserve"> </w:t>
      </w:r>
      <w:proofErr w:type="spellStart"/>
      <w:proofErr w:type="gramStart"/>
      <w:r w:rsidRPr="002B093C">
        <w:rPr>
          <w:sz w:val="24"/>
          <w:szCs w:val="24"/>
        </w:rPr>
        <w:t>Verificar</w:t>
      </w:r>
      <w:proofErr w:type="spellEnd"/>
      <w:r w:rsidRPr="002B093C">
        <w:rPr>
          <w:sz w:val="24"/>
          <w:szCs w:val="24"/>
        </w:rPr>
        <w:t xml:space="preserve"> .env</w:t>
      </w:r>
      <w:proofErr w:type="gramEnd"/>
    </w:p>
    <w:p w14:paraId="7F9F7225" w14:textId="77777777" w:rsidR="002B093C" w:rsidRDefault="002B093C" w:rsidP="007E014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7AE316B" w14:textId="2A0AB93F" w:rsidR="002B093C" w:rsidRDefault="002B093C" w:rsidP="007E014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2B093C">
        <w:rPr>
          <w:sz w:val="24"/>
          <w:szCs w:val="24"/>
        </w:rPr>
        <w:lastRenderedPageBreak/>
        <w:drawing>
          <wp:inline distT="0" distB="0" distL="0" distR="0" wp14:anchorId="78716619" wp14:editId="0A0A6A47">
            <wp:extent cx="5486400" cy="5903595"/>
            <wp:effectExtent l="0" t="0" r="0" b="1905"/>
            <wp:docPr id="1082176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76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73DB" w14:textId="77777777" w:rsidR="002B093C" w:rsidRDefault="002B093C" w:rsidP="007E014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2DBCF47" w14:textId="77777777" w:rsidR="002B093C" w:rsidRDefault="002B093C" w:rsidP="007E014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495709C" w14:textId="77777777" w:rsidR="002B093C" w:rsidRDefault="002B093C" w:rsidP="002B093C">
      <w:pPr>
        <w:pStyle w:val="Listaconnmeros"/>
        <w:numPr>
          <w:ilvl w:val="0"/>
          <w:numId w:val="11"/>
        </w:numPr>
        <w:rPr>
          <w:sz w:val="24"/>
          <w:szCs w:val="24"/>
        </w:rPr>
      </w:pPr>
      <w:r w:rsidRPr="002B093C">
        <w:rPr>
          <w:sz w:val="24"/>
          <w:szCs w:val="24"/>
        </w:rPr>
        <w:t xml:space="preserve">Crear la base de </w:t>
      </w:r>
      <w:proofErr w:type="spellStart"/>
      <w:r w:rsidRPr="002B093C">
        <w:rPr>
          <w:sz w:val="24"/>
          <w:szCs w:val="24"/>
        </w:rPr>
        <w:t>datos</w:t>
      </w:r>
      <w:proofErr w:type="spellEnd"/>
    </w:p>
    <w:p w14:paraId="77E9094D" w14:textId="546E3FE1" w:rsidR="002B093C" w:rsidRPr="002B093C" w:rsidRDefault="002B093C" w:rsidP="002B093C">
      <w:pPr>
        <w:pStyle w:val="Listaconnmeros"/>
        <w:numPr>
          <w:ilvl w:val="0"/>
          <w:numId w:val="0"/>
        </w:numPr>
        <w:ind w:left="720"/>
        <w:rPr>
          <w:sz w:val="24"/>
          <w:szCs w:val="24"/>
        </w:rPr>
      </w:pPr>
      <w:proofErr w:type="spellStart"/>
      <w:r w:rsidRPr="002B093C">
        <w:rPr>
          <w:sz w:val="24"/>
          <w:szCs w:val="24"/>
        </w:rPr>
        <w:t>mysql</w:t>
      </w:r>
      <w:proofErr w:type="spellEnd"/>
      <w:r w:rsidRPr="002B093C">
        <w:rPr>
          <w:sz w:val="24"/>
          <w:szCs w:val="24"/>
        </w:rPr>
        <w:t xml:space="preserve"> -u root</w:t>
      </w:r>
    </w:p>
    <w:p w14:paraId="4216B8B2" w14:textId="77777777" w:rsidR="002B093C" w:rsidRPr="002B093C" w:rsidRDefault="002B093C" w:rsidP="002B093C">
      <w:pPr>
        <w:pStyle w:val="Listaconnmeros"/>
        <w:numPr>
          <w:ilvl w:val="0"/>
          <w:numId w:val="0"/>
        </w:numPr>
        <w:ind w:left="360"/>
        <w:rPr>
          <w:sz w:val="24"/>
          <w:szCs w:val="24"/>
        </w:rPr>
      </w:pPr>
      <w:r w:rsidRPr="002B093C">
        <w:rPr>
          <w:sz w:val="24"/>
          <w:szCs w:val="24"/>
        </w:rPr>
        <w:t xml:space="preserve">CREATE DATABASE </w:t>
      </w:r>
      <w:proofErr w:type="spellStart"/>
      <w:r w:rsidRPr="002B093C">
        <w:rPr>
          <w:sz w:val="24"/>
          <w:szCs w:val="24"/>
        </w:rPr>
        <w:t>laravel</w:t>
      </w:r>
      <w:proofErr w:type="spellEnd"/>
      <w:r w:rsidRPr="002B093C">
        <w:rPr>
          <w:sz w:val="24"/>
          <w:szCs w:val="24"/>
        </w:rPr>
        <w:t>;</w:t>
      </w:r>
    </w:p>
    <w:p w14:paraId="530A2CD5" w14:textId="7CB869E4" w:rsidR="002B093C" w:rsidRDefault="002B093C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2B093C">
        <w:rPr>
          <w:sz w:val="24"/>
          <w:szCs w:val="24"/>
        </w:rPr>
        <w:t>EXIT;</w:t>
      </w:r>
    </w:p>
    <w:p w14:paraId="70166CDF" w14:textId="77777777" w:rsidR="002B093C" w:rsidRDefault="002B093C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D73710A" w14:textId="0AFA0C83" w:rsidR="002B093C" w:rsidRDefault="002B093C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2B093C">
        <w:rPr>
          <w:sz w:val="24"/>
          <w:szCs w:val="24"/>
        </w:rPr>
        <w:lastRenderedPageBreak/>
        <w:drawing>
          <wp:inline distT="0" distB="0" distL="0" distR="0" wp14:anchorId="35BEA18E" wp14:editId="2559180B">
            <wp:extent cx="5486400" cy="2568575"/>
            <wp:effectExtent l="0" t="0" r="0" b="3175"/>
            <wp:docPr id="111462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2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A23E" w14:textId="77777777" w:rsidR="002B093C" w:rsidRDefault="002B093C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5B88BA9D" w14:textId="579C2E66" w:rsidR="002B093C" w:rsidRDefault="002B093C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2B093C">
        <w:rPr>
          <w:sz w:val="24"/>
          <w:szCs w:val="24"/>
        </w:rPr>
        <w:drawing>
          <wp:inline distT="0" distB="0" distL="0" distR="0" wp14:anchorId="1DACF1B3" wp14:editId="72876F0A">
            <wp:extent cx="5486400" cy="1561465"/>
            <wp:effectExtent l="0" t="0" r="0" b="635"/>
            <wp:docPr id="1386230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30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2366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9170016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01EF604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0745921C" w14:textId="7115067D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C8404D">
        <w:rPr>
          <w:sz w:val="24"/>
          <w:szCs w:val="24"/>
        </w:rPr>
        <w:t xml:space="preserve">El </w:t>
      </w:r>
      <w:proofErr w:type="spellStart"/>
      <w:r w:rsidRPr="00C8404D">
        <w:rPr>
          <w:sz w:val="24"/>
          <w:szCs w:val="24"/>
        </w:rPr>
        <w:t>siguiente</w:t>
      </w:r>
      <w:proofErr w:type="spellEnd"/>
      <w:r w:rsidRPr="00C8404D">
        <w:rPr>
          <w:sz w:val="24"/>
          <w:szCs w:val="24"/>
        </w:rPr>
        <w:t xml:space="preserve"> paso </w:t>
      </w:r>
      <w:proofErr w:type="spellStart"/>
      <w:r w:rsidRPr="00C8404D">
        <w:rPr>
          <w:sz w:val="24"/>
          <w:szCs w:val="24"/>
        </w:rPr>
        <w:t>sería</w:t>
      </w:r>
      <w:proofErr w:type="spellEnd"/>
      <w:r w:rsidRPr="00C8404D">
        <w:rPr>
          <w:sz w:val="24"/>
          <w:szCs w:val="24"/>
        </w:rPr>
        <w:t xml:space="preserve"> </w:t>
      </w:r>
      <w:proofErr w:type="spellStart"/>
      <w:r w:rsidRPr="00C8404D">
        <w:rPr>
          <w:b/>
          <w:bCs/>
          <w:sz w:val="24"/>
          <w:szCs w:val="24"/>
        </w:rPr>
        <w:t>migrar</w:t>
      </w:r>
      <w:proofErr w:type="spellEnd"/>
      <w:r w:rsidRPr="00C8404D">
        <w:rPr>
          <w:b/>
          <w:bCs/>
          <w:sz w:val="24"/>
          <w:szCs w:val="24"/>
        </w:rPr>
        <w:t xml:space="preserve"> las </w:t>
      </w:r>
      <w:proofErr w:type="spellStart"/>
      <w:r w:rsidRPr="00C8404D">
        <w:rPr>
          <w:b/>
          <w:bCs/>
          <w:sz w:val="24"/>
          <w:szCs w:val="24"/>
        </w:rPr>
        <w:t>tablas</w:t>
      </w:r>
      <w:proofErr w:type="spellEnd"/>
      <w:r w:rsidRPr="00C8404D">
        <w:rPr>
          <w:b/>
          <w:bCs/>
          <w:sz w:val="24"/>
          <w:szCs w:val="24"/>
        </w:rPr>
        <w:t xml:space="preserve"> de Laravel</w:t>
      </w:r>
      <w:r w:rsidRPr="00C8404D">
        <w:rPr>
          <w:sz w:val="24"/>
          <w:szCs w:val="24"/>
        </w:rPr>
        <w:t xml:space="preserve"> para </w:t>
      </w:r>
      <w:proofErr w:type="spellStart"/>
      <w:r w:rsidRPr="00C8404D">
        <w:rPr>
          <w:sz w:val="24"/>
          <w:szCs w:val="24"/>
        </w:rPr>
        <w:t>que</w:t>
      </w:r>
      <w:proofErr w:type="spellEnd"/>
      <w:r w:rsidRPr="00C8404D">
        <w:rPr>
          <w:sz w:val="24"/>
          <w:szCs w:val="24"/>
        </w:rPr>
        <w:t xml:space="preserve"> la base de </w:t>
      </w:r>
      <w:proofErr w:type="spellStart"/>
      <w:r w:rsidRPr="00C8404D">
        <w:rPr>
          <w:sz w:val="24"/>
          <w:szCs w:val="24"/>
        </w:rPr>
        <w:t>datos</w:t>
      </w:r>
      <w:proofErr w:type="spellEnd"/>
      <w:r w:rsidRPr="00C8404D">
        <w:rPr>
          <w:sz w:val="24"/>
          <w:szCs w:val="24"/>
        </w:rPr>
        <w:t xml:space="preserve"> </w:t>
      </w:r>
      <w:proofErr w:type="spellStart"/>
      <w:r w:rsidRPr="00C8404D">
        <w:rPr>
          <w:sz w:val="24"/>
          <w:szCs w:val="24"/>
        </w:rPr>
        <w:t>tenga</w:t>
      </w:r>
      <w:proofErr w:type="spellEnd"/>
      <w:r w:rsidRPr="00C8404D">
        <w:rPr>
          <w:sz w:val="24"/>
          <w:szCs w:val="24"/>
        </w:rPr>
        <w:t xml:space="preserve"> </w:t>
      </w:r>
      <w:proofErr w:type="spellStart"/>
      <w:r w:rsidRPr="00C8404D">
        <w:rPr>
          <w:sz w:val="24"/>
          <w:szCs w:val="24"/>
        </w:rPr>
        <w:t>todo</w:t>
      </w:r>
      <w:proofErr w:type="spellEnd"/>
      <w:r w:rsidRPr="00C8404D">
        <w:rPr>
          <w:sz w:val="24"/>
          <w:szCs w:val="24"/>
        </w:rPr>
        <w:t xml:space="preserve"> lo </w:t>
      </w:r>
      <w:proofErr w:type="spellStart"/>
      <w:r w:rsidRPr="00C8404D">
        <w:rPr>
          <w:sz w:val="24"/>
          <w:szCs w:val="24"/>
        </w:rPr>
        <w:t>que</w:t>
      </w:r>
      <w:proofErr w:type="spellEnd"/>
      <w:r w:rsidRPr="00C8404D">
        <w:rPr>
          <w:sz w:val="24"/>
          <w:szCs w:val="24"/>
        </w:rPr>
        <w:t xml:space="preserve"> </w:t>
      </w:r>
      <w:proofErr w:type="spellStart"/>
      <w:r w:rsidRPr="00C8404D">
        <w:rPr>
          <w:sz w:val="24"/>
          <w:szCs w:val="24"/>
        </w:rPr>
        <w:t>necesita</w:t>
      </w:r>
      <w:proofErr w:type="spellEnd"/>
    </w:p>
    <w:p w14:paraId="21B88EF4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A143F53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0815B3BD" w14:textId="6705B1F2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C8404D">
        <w:rPr>
          <w:sz w:val="24"/>
          <w:szCs w:val="24"/>
        </w:rPr>
        <w:drawing>
          <wp:inline distT="0" distB="0" distL="0" distR="0" wp14:anchorId="60888533" wp14:editId="706AF221">
            <wp:extent cx="5448772" cy="2187130"/>
            <wp:effectExtent l="0" t="0" r="0" b="3810"/>
            <wp:docPr id="1174401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01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B118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BC99B70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5719ED5" w14:textId="12378F66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spellStart"/>
      <w:r w:rsidRPr="00C8404D">
        <w:rPr>
          <w:sz w:val="24"/>
          <w:szCs w:val="24"/>
        </w:rPr>
        <w:t>Optimización</w:t>
      </w:r>
      <w:proofErr w:type="spellEnd"/>
      <w:r w:rsidRPr="00C8404D">
        <w:rPr>
          <w:sz w:val="24"/>
          <w:szCs w:val="24"/>
        </w:rPr>
        <w:t xml:space="preserve"> (</w:t>
      </w:r>
      <w:proofErr w:type="spellStart"/>
      <w:r w:rsidRPr="00C8404D">
        <w:rPr>
          <w:sz w:val="24"/>
          <w:szCs w:val="24"/>
        </w:rPr>
        <w:t>opcional</w:t>
      </w:r>
      <w:proofErr w:type="spellEnd"/>
      <w:r w:rsidRPr="00C8404D">
        <w:rPr>
          <w:sz w:val="24"/>
          <w:szCs w:val="24"/>
        </w:rPr>
        <w:t xml:space="preserve">, </w:t>
      </w:r>
      <w:proofErr w:type="spellStart"/>
      <w:r w:rsidRPr="00C8404D">
        <w:rPr>
          <w:sz w:val="24"/>
          <w:szCs w:val="24"/>
        </w:rPr>
        <w:t>útil</w:t>
      </w:r>
      <w:proofErr w:type="spellEnd"/>
      <w:r w:rsidRPr="00C8404D">
        <w:rPr>
          <w:sz w:val="24"/>
          <w:szCs w:val="24"/>
        </w:rPr>
        <w:t xml:space="preserve"> </w:t>
      </w:r>
      <w:proofErr w:type="spellStart"/>
      <w:r w:rsidRPr="00C8404D">
        <w:rPr>
          <w:sz w:val="24"/>
          <w:szCs w:val="24"/>
        </w:rPr>
        <w:t>en</w:t>
      </w:r>
      <w:proofErr w:type="spellEnd"/>
      <w:r w:rsidRPr="00C8404D">
        <w:rPr>
          <w:sz w:val="24"/>
          <w:szCs w:val="24"/>
        </w:rPr>
        <w:t xml:space="preserve"> </w:t>
      </w:r>
      <w:proofErr w:type="spellStart"/>
      <w:r w:rsidRPr="00C8404D">
        <w:rPr>
          <w:sz w:val="24"/>
          <w:szCs w:val="24"/>
        </w:rPr>
        <w:t>producción</w:t>
      </w:r>
      <w:proofErr w:type="spellEnd"/>
      <w:r w:rsidRPr="00C8404D">
        <w:rPr>
          <w:sz w:val="24"/>
          <w:szCs w:val="24"/>
        </w:rPr>
        <w:t>)</w:t>
      </w:r>
    </w:p>
    <w:p w14:paraId="35D2A1F2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4F4F02D" w14:textId="79BE25A3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spellStart"/>
      <w:r w:rsidRPr="00C8404D">
        <w:rPr>
          <w:sz w:val="24"/>
          <w:szCs w:val="24"/>
        </w:rPr>
        <w:t>php</w:t>
      </w:r>
      <w:proofErr w:type="spellEnd"/>
      <w:r w:rsidRPr="00C8404D">
        <w:rPr>
          <w:sz w:val="24"/>
          <w:szCs w:val="24"/>
        </w:rPr>
        <w:t xml:space="preserve"> artisan </w:t>
      </w:r>
      <w:proofErr w:type="spellStart"/>
      <w:proofErr w:type="gramStart"/>
      <w:r w:rsidRPr="00C8404D">
        <w:rPr>
          <w:sz w:val="24"/>
          <w:szCs w:val="24"/>
        </w:rPr>
        <w:t>config:cache</w:t>
      </w:r>
      <w:proofErr w:type="spellEnd"/>
      <w:proofErr w:type="gramEnd"/>
    </w:p>
    <w:p w14:paraId="16745828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9B990AD" w14:textId="0B2516DD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C8404D">
        <w:rPr>
          <w:sz w:val="24"/>
          <w:szCs w:val="24"/>
        </w:rPr>
        <w:drawing>
          <wp:inline distT="0" distB="0" distL="0" distR="0" wp14:anchorId="28EAD755" wp14:editId="54539073">
            <wp:extent cx="4359018" cy="891617"/>
            <wp:effectExtent l="0" t="0" r="3810" b="3810"/>
            <wp:docPr id="1175353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3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46E3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933E614" w14:textId="0D1D27E5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spellStart"/>
      <w:r w:rsidRPr="00C8404D">
        <w:rPr>
          <w:sz w:val="24"/>
          <w:szCs w:val="24"/>
        </w:rPr>
        <w:t>php</w:t>
      </w:r>
      <w:proofErr w:type="spellEnd"/>
      <w:r w:rsidRPr="00C8404D">
        <w:rPr>
          <w:sz w:val="24"/>
          <w:szCs w:val="24"/>
        </w:rPr>
        <w:t xml:space="preserve"> artisan </w:t>
      </w:r>
      <w:proofErr w:type="spellStart"/>
      <w:proofErr w:type="gramStart"/>
      <w:r w:rsidRPr="00C8404D">
        <w:rPr>
          <w:sz w:val="24"/>
          <w:szCs w:val="24"/>
        </w:rPr>
        <w:t>route:cache</w:t>
      </w:r>
      <w:proofErr w:type="spellEnd"/>
      <w:proofErr w:type="gramEnd"/>
    </w:p>
    <w:p w14:paraId="5FCF63CE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A59E097" w14:textId="2F20C472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C8404D">
        <w:rPr>
          <w:sz w:val="24"/>
          <w:szCs w:val="24"/>
        </w:rPr>
        <w:drawing>
          <wp:inline distT="0" distB="0" distL="0" distR="0" wp14:anchorId="171D1C96" wp14:editId="52DE71CB">
            <wp:extent cx="4663844" cy="1005927"/>
            <wp:effectExtent l="0" t="0" r="3810" b="3810"/>
            <wp:docPr id="1753392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920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D1D4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4DA1182" w14:textId="6CB6D7AB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spellStart"/>
      <w:r w:rsidRPr="00C8404D">
        <w:rPr>
          <w:sz w:val="24"/>
          <w:szCs w:val="24"/>
        </w:rPr>
        <w:t>php</w:t>
      </w:r>
      <w:proofErr w:type="spellEnd"/>
      <w:r w:rsidRPr="00C8404D">
        <w:rPr>
          <w:sz w:val="24"/>
          <w:szCs w:val="24"/>
        </w:rPr>
        <w:t xml:space="preserve"> artisan </w:t>
      </w:r>
      <w:proofErr w:type="spellStart"/>
      <w:proofErr w:type="gramStart"/>
      <w:r w:rsidRPr="00C8404D">
        <w:rPr>
          <w:sz w:val="24"/>
          <w:szCs w:val="24"/>
        </w:rPr>
        <w:t>view:cache</w:t>
      </w:r>
      <w:proofErr w:type="spellEnd"/>
      <w:proofErr w:type="gramEnd"/>
    </w:p>
    <w:p w14:paraId="72DDEB7C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DCF5695" w14:textId="00B77BA9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C8404D">
        <w:rPr>
          <w:sz w:val="24"/>
          <w:szCs w:val="24"/>
        </w:rPr>
        <w:drawing>
          <wp:inline distT="0" distB="0" distL="0" distR="0" wp14:anchorId="1A0FBF2A" wp14:editId="69256DA5">
            <wp:extent cx="4679085" cy="1051651"/>
            <wp:effectExtent l="0" t="0" r="7620" b="0"/>
            <wp:docPr id="208475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5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164A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6F6CCEC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51335FD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8832549" w14:textId="5852E32A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Levanter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servidor</w:t>
      </w:r>
      <w:proofErr w:type="spellEnd"/>
      <w:r>
        <w:rPr>
          <w:sz w:val="24"/>
          <w:szCs w:val="24"/>
        </w:rPr>
        <w:t xml:space="preserve"> local</w:t>
      </w:r>
    </w:p>
    <w:p w14:paraId="33223ABE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A8D1549" w14:textId="05C8C4E3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spellStart"/>
      <w:r w:rsidRPr="00C8404D">
        <w:rPr>
          <w:sz w:val="24"/>
          <w:szCs w:val="24"/>
        </w:rPr>
        <w:t>php</w:t>
      </w:r>
      <w:proofErr w:type="spellEnd"/>
      <w:r w:rsidRPr="00C8404D">
        <w:rPr>
          <w:sz w:val="24"/>
          <w:szCs w:val="24"/>
        </w:rPr>
        <w:t xml:space="preserve"> artisan serve</w:t>
      </w:r>
    </w:p>
    <w:p w14:paraId="119B504D" w14:textId="77777777" w:rsidR="00C8404D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C771E5C" w14:textId="76F1C739" w:rsidR="00C8404D" w:rsidRPr="007E014C" w:rsidRDefault="00C8404D" w:rsidP="002B093C">
      <w:pPr>
        <w:pStyle w:val="Listaconnmero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C8404D">
        <w:rPr>
          <w:sz w:val="24"/>
          <w:szCs w:val="24"/>
        </w:rPr>
        <w:drawing>
          <wp:inline distT="0" distB="0" distL="0" distR="0" wp14:anchorId="3474C8F3" wp14:editId="7F4DD3D6">
            <wp:extent cx="4412362" cy="1097375"/>
            <wp:effectExtent l="0" t="0" r="7620" b="7620"/>
            <wp:docPr id="1014016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163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04D" w:rsidRPr="007E01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1CEE81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7708AC"/>
    <w:multiLevelType w:val="hybridMultilevel"/>
    <w:tmpl w:val="3952712C"/>
    <w:lvl w:ilvl="0" w:tplc="C472DE7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91632">
    <w:abstractNumId w:val="8"/>
  </w:num>
  <w:num w:numId="2" w16cid:durableId="2030374958">
    <w:abstractNumId w:val="6"/>
  </w:num>
  <w:num w:numId="3" w16cid:durableId="1588269889">
    <w:abstractNumId w:val="5"/>
  </w:num>
  <w:num w:numId="4" w16cid:durableId="197816386">
    <w:abstractNumId w:val="4"/>
  </w:num>
  <w:num w:numId="5" w16cid:durableId="1077433100">
    <w:abstractNumId w:val="7"/>
  </w:num>
  <w:num w:numId="6" w16cid:durableId="275406084">
    <w:abstractNumId w:val="3"/>
  </w:num>
  <w:num w:numId="7" w16cid:durableId="1756047398">
    <w:abstractNumId w:val="2"/>
  </w:num>
  <w:num w:numId="8" w16cid:durableId="405962285">
    <w:abstractNumId w:val="1"/>
  </w:num>
  <w:num w:numId="9" w16cid:durableId="1330212229">
    <w:abstractNumId w:val="0"/>
  </w:num>
  <w:num w:numId="10" w16cid:durableId="544636704">
    <w:abstractNumId w:val="7"/>
  </w:num>
  <w:num w:numId="11" w16cid:durableId="51199759">
    <w:abstractNumId w:val="9"/>
  </w:num>
  <w:num w:numId="12" w16cid:durableId="2008753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93C"/>
    <w:rsid w:val="00326F90"/>
    <w:rsid w:val="00532D6F"/>
    <w:rsid w:val="00640AA4"/>
    <w:rsid w:val="007C4F0D"/>
    <w:rsid w:val="007E014C"/>
    <w:rsid w:val="009830EE"/>
    <w:rsid w:val="00AA1D8D"/>
    <w:rsid w:val="00B47730"/>
    <w:rsid w:val="00B9347B"/>
    <w:rsid w:val="00C8404D"/>
    <w:rsid w:val="00CB0664"/>
    <w:rsid w:val="00D21B6A"/>
    <w:rsid w:val="00EC3B6D"/>
    <w:rsid w:val="00F40E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87B802"/>
  <w14:defaultImageDpi w14:val="300"/>
  <w15:docId w15:val="{659071D7-6537-41DB-8940-270E17D1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363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Vanesa Martínez Marín</cp:lastModifiedBy>
  <cp:revision>4</cp:revision>
  <dcterms:created xsi:type="dcterms:W3CDTF">2013-12-23T23:15:00Z</dcterms:created>
  <dcterms:modified xsi:type="dcterms:W3CDTF">2025-10-21T12:37:00Z</dcterms:modified>
  <cp:category/>
</cp:coreProperties>
</file>